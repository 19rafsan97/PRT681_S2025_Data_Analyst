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E955B" w14:textId="6C1D21EC" w:rsidR="00175F63" w:rsidRDefault="00000000">
      <w:pPr>
        <w:pStyle w:val="Heading1"/>
      </w:pPr>
      <w:r>
        <w:t>Weekly Report - Week 1</w:t>
      </w:r>
    </w:p>
    <w:p w14:paraId="6204BDF7" w14:textId="0B39A9FA" w:rsidR="00175F63" w:rsidRDefault="00000000">
      <w:r>
        <w:t>Data Analytics with Excel</w:t>
      </w:r>
    </w:p>
    <w:p w14:paraId="6AF89AF3" w14:textId="77777777" w:rsidR="00175F63" w:rsidRDefault="00000000">
      <w:pPr>
        <w:pStyle w:val="Heading2"/>
      </w:pPr>
      <w:r>
        <w:t>Objective</w:t>
      </w:r>
    </w:p>
    <w:p w14:paraId="5E5D3D88" w14:textId="77777777" w:rsidR="00175F63" w:rsidRDefault="00000000">
      <w:r>
        <w:t>Learn the fundamentals of Excel formulas and auditing tools for basic data analysis tasks.</w:t>
      </w:r>
    </w:p>
    <w:p w14:paraId="3A0E81EB" w14:textId="77777777" w:rsidR="00175F63" w:rsidRDefault="00000000">
      <w:pPr>
        <w:pStyle w:val="Heading2"/>
      </w:pPr>
      <w:r>
        <w:t>Activities &amp; Progress</w:t>
      </w:r>
    </w:p>
    <w:p w14:paraId="599AE358" w14:textId="77777777" w:rsidR="00175F63" w:rsidRDefault="00000000">
      <w:r>
        <w:t>- Studied Excel interface and formula basics.</w:t>
      </w:r>
    </w:p>
    <w:p w14:paraId="2610920B" w14:textId="77777777" w:rsidR="00175F63" w:rsidRDefault="00000000">
      <w:r>
        <w:t>- Practiced IF, AND, OR functions with sample data.</w:t>
      </w:r>
    </w:p>
    <w:p w14:paraId="64BF7920" w14:textId="77777777" w:rsidR="00175F63" w:rsidRDefault="00000000">
      <w:r>
        <w:t>- Used IFERROR to handle formula errors.</w:t>
      </w:r>
    </w:p>
    <w:p w14:paraId="2096A542" w14:textId="77777777" w:rsidR="00175F63" w:rsidRDefault="00000000">
      <w:r>
        <w:t>- Explored formula auditing tools like Trace Precedents.</w:t>
      </w:r>
    </w:p>
    <w:p w14:paraId="4E4E8647" w14:textId="77777777" w:rsidR="00175F63" w:rsidRDefault="00000000">
      <w:pPr>
        <w:pStyle w:val="Heading2"/>
      </w:pPr>
      <w:r>
        <w:t>Skills &amp; Knowledge Gained</w:t>
      </w:r>
    </w:p>
    <w:p w14:paraId="35823F90" w14:textId="77777777" w:rsidR="00175F63" w:rsidRDefault="00000000">
      <w:r>
        <w:t>- Basic understanding of Excel formula syntax.</w:t>
      </w:r>
    </w:p>
    <w:p w14:paraId="60CD551F" w14:textId="77777777" w:rsidR="00175F63" w:rsidRDefault="00000000">
      <w:r>
        <w:t>- Error handling using IFERROR.</w:t>
      </w:r>
    </w:p>
    <w:p w14:paraId="40476FFC" w14:textId="77777777" w:rsidR="00175F63" w:rsidRDefault="00000000">
      <w:r>
        <w:t>- Logical operations for data classification.</w:t>
      </w:r>
    </w:p>
    <w:sectPr w:rsidR="00175F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098796">
    <w:abstractNumId w:val="8"/>
  </w:num>
  <w:num w:numId="2" w16cid:durableId="825706126">
    <w:abstractNumId w:val="6"/>
  </w:num>
  <w:num w:numId="3" w16cid:durableId="643655837">
    <w:abstractNumId w:val="5"/>
  </w:num>
  <w:num w:numId="4" w16cid:durableId="1427580918">
    <w:abstractNumId w:val="4"/>
  </w:num>
  <w:num w:numId="5" w16cid:durableId="1228297131">
    <w:abstractNumId w:val="7"/>
  </w:num>
  <w:num w:numId="6" w16cid:durableId="1178039957">
    <w:abstractNumId w:val="3"/>
  </w:num>
  <w:num w:numId="7" w16cid:durableId="810974810">
    <w:abstractNumId w:val="2"/>
  </w:num>
  <w:num w:numId="8" w16cid:durableId="1572545619">
    <w:abstractNumId w:val="1"/>
  </w:num>
  <w:num w:numId="9" w16cid:durableId="198882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F63"/>
    <w:rsid w:val="0029639D"/>
    <w:rsid w:val="00326F90"/>
    <w:rsid w:val="003E1570"/>
    <w:rsid w:val="009D7C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69427"/>
  <w14:defaultImageDpi w14:val="300"/>
  <w15:docId w15:val="{B4EAA70F-EBBD-468E-9E95-092AA7E4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438</Characters>
  <Application>Microsoft Office Word</Application>
  <DocSecurity>0</DocSecurity>
  <Lines>12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Golam Mostofa</cp:lastModifiedBy>
  <cp:revision>2</cp:revision>
  <dcterms:created xsi:type="dcterms:W3CDTF">2013-12-23T23:15:00Z</dcterms:created>
  <dcterms:modified xsi:type="dcterms:W3CDTF">2025-09-08T07:20:00Z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c8285c63-8c3a-45ef-aee3-a53a496b3016</vt:lpwstr>
  </property>
</Properties>
</file>