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CC7" w:rsidRDefault="000E2B10">
      <w:pPr>
        <w:pStyle w:val="Heading1"/>
      </w:pPr>
      <w:r>
        <w:t>My Python Learning Journey (HackerRank Gold Badge)</w:t>
      </w:r>
    </w:p>
    <w:p w:rsidR="00821CC7" w:rsidRDefault="000E2B10">
      <w:r>
        <w:br/>
        <w:t>Here’s a quick personal reminder of what I actually practiced and learned along the way:</w:t>
      </w:r>
      <w:r>
        <w:br/>
      </w:r>
      <w:r>
        <w:br/>
        <w:t xml:space="preserve">- Basics of Python: printing, input/output, variables, and </w:t>
      </w:r>
      <w:r>
        <w:t>simple math.</w:t>
      </w:r>
      <w:r>
        <w:br/>
        <w:t>- Strings: slicing, formatting, common functions (upper, lower, strip, split, join).</w:t>
      </w:r>
      <w:r>
        <w:br/>
        <w:t>- Data Structures:</w:t>
      </w:r>
      <w:r>
        <w:br/>
        <w:t xml:space="preserve">   • Lists (append, pop, sort, slicing)</w:t>
      </w:r>
      <w:r>
        <w:br/>
        <w:t xml:space="preserve">   • Tuples (immutability basics)</w:t>
      </w:r>
      <w:r>
        <w:br/>
        <w:t xml:space="preserve">   • Sets (union, intersection, difference)</w:t>
      </w:r>
      <w:r>
        <w:br/>
        <w:t xml:space="preserve">   • Dictionaries (ke</w:t>
      </w:r>
      <w:r>
        <w:t>ys, values, loops)</w:t>
      </w:r>
      <w:r>
        <w:br/>
        <w:t>- Conditionals (if/else, nested conditions).</w:t>
      </w:r>
      <w:r>
        <w:br/>
        <w:t>- Loops (for, while, nested loops).</w:t>
      </w:r>
      <w:r>
        <w:br/>
        <w:t>- Functions (defining, arguments, return values, lambda).</w:t>
      </w:r>
      <w:r>
        <w:br/>
        <w:t>- Built-in functions (map, filter, reduce, zip, enumerate).</w:t>
      </w:r>
      <w:r>
        <w:br/>
        <w:t>- Comprehensions (list, dict, set comp</w:t>
      </w:r>
      <w:r>
        <w:t>rehensions).</w:t>
      </w:r>
      <w:r>
        <w:br/>
        <w:t>- Error Handling with try/except.</w:t>
      </w:r>
      <w:bookmarkStart w:id="0" w:name="_GoBack"/>
      <w:bookmarkEnd w:id="0"/>
      <w:r>
        <w:t xml:space="preserve"> </w:t>
      </w:r>
      <w:r>
        <w:br/>
        <w:t>- Regular Expressions (basic pattern matching).</w:t>
      </w:r>
      <w:r>
        <w:br/>
        <w:t>- Python Classes &amp; Object-Oriented Programming basics (init, methods).</w:t>
      </w:r>
      <w:r>
        <w:br/>
      </w:r>
      <w:r>
        <w:br/>
      </w:r>
      <w:r>
        <w:t>I’ve got a solid grip on Python fundamentals + intermediate problem-solving.</w:t>
      </w:r>
      <w:r>
        <w:br/>
      </w:r>
      <w:r>
        <w:br/>
        <w:t>Next step for me: Brush up</w:t>
      </w:r>
      <w:r>
        <w:t xml:space="preserve"> data-related libraries like Pandas, NumPy,</w:t>
      </w:r>
      <w:r>
        <w:t xml:space="preserve"> etc.</w:t>
      </w:r>
      <w:r>
        <w:br/>
      </w:r>
      <w:r>
        <w:br/>
      </w:r>
    </w:p>
    <w:sectPr w:rsidR="00821C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B10"/>
    <w:rsid w:val="0015074B"/>
    <w:rsid w:val="0029639D"/>
    <w:rsid w:val="00326F90"/>
    <w:rsid w:val="00821C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84881"/>
  <w14:defaultImageDpi w14:val="300"/>
  <w15:docId w15:val="{632636F1-1288-4810-9DA6-51EE0F81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F143D8-4DA8-4E0E-A05E-AC6C96DD6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Rafsan Rahman</cp:lastModifiedBy>
  <cp:revision>2</cp:revision>
  <dcterms:created xsi:type="dcterms:W3CDTF">2013-12-23T23:15:00Z</dcterms:created>
  <dcterms:modified xsi:type="dcterms:W3CDTF">2025-08-24T19:59:00Z</dcterms:modified>
  <cp:category/>
</cp:coreProperties>
</file>