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B7DFE" w14:textId="58439D68" w:rsidR="003A2222" w:rsidRDefault="00000000">
      <w:pPr>
        <w:pStyle w:val="Heading1"/>
      </w:pPr>
      <w:r>
        <w:t xml:space="preserve">Weekly Report - Week 2 </w:t>
      </w:r>
    </w:p>
    <w:p w14:paraId="039D31A0" w14:textId="71C9C911" w:rsidR="003A2222" w:rsidRDefault="00000000">
      <w:r>
        <w:t>Data Analytics with Excel</w:t>
      </w:r>
    </w:p>
    <w:p w14:paraId="40856B04" w14:textId="77777777" w:rsidR="003A2222" w:rsidRDefault="00000000">
      <w:pPr>
        <w:pStyle w:val="Heading2"/>
      </w:pPr>
      <w:r>
        <w:t>Objective</w:t>
      </w:r>
    </w:p>
    <w:p w14:paraId="59675284" w14:textId="77777777" w:rsidR="003A2222" w:rsidRDefault="00000000">
      <w:r>
        <w:t>Advance knowledge of Excel by learning lookup functions and statistical formulas.</w:t>
      </w:r>
    </w:p>
    <w:p w14:paraId="6BD57887" w14:textId="77777777" w:rsidR="003A2222" w:rsidRDefault="00000000">
      <w:pPr>
        <w:pStyle w:val="Heading2"/>
      </w:pPr>
      <w:r>
        <w:t>Activities &amp; Progress</w:t>
      </w:r>
    </w:p>
    <w:p w14:paraId="777DC66E" w14:textId="77777777" w:rsidR="003A2222" w:rsidRDefault="00000000">
      <w:r>
        <w:t>- Worked with VLOOKUP and HLOOKUP functions.</w:t>
      </w:r>
    </w:p>
    <w:p w14:paraId="2F325FAD" w14:textId="77777777" w:rsidR="003A2222" w:rsidRDefault="00000000">
      <w:r>
        <w:t>- Practiced INDEX-MATCH for flexible lookups.</w:t>
      </w:r>
    </w:p>
    <w:p w14:paraId="3A8D311C" w14:textId="77777777" w:rsidR="003A2222" w:rsidRDefault="00000000">
      <w:r>
        <w:t>- Learned SUMIFS, COUNTIFS, and AVERAGEIFS for conditional calculations.</w:t>
      </w:r>
    </w:p>
    <w:p w14:paraId="55A1E107" w14:textId="77777777" w:rsidR="003A2222" w:rsidRDefault="00000000">
      <w:r>
        <w:t>- Applied conditional formatting for dynamic reports.</w:t>
      </w:r>
    </w:p>
    <w:p w14:paraId="3E42ABED" w14:textId="77777777" w:rsidR="003A2222" w:rsidRDefault="00000000">
      <w:pPr>
        <w:pStyle w:val="Heading2"/>
      </w:pPr>
      <w:r>
        <w:t>Skills &amp; Knowledge Gained</w:t>
      </w:r>
    </w:p>
    <w:p w14:paraId="1ECA6988" w14:textId="77777777" w:rsidR="003A2222" w:rsidRDefault="00000000">
      <w:r>
        <w:t>- Ability to perform advanced lookups in Excel.</w:t>
      </w:r>
    </w:p>
    <w:p w14:paraId="563F565B" w14:textId="77777777" w:rsidR="003A2222" w:rsidRDefault="00000000">
      <w:r>
        <w:t>- Proficiency in statistical and conditional formulas.</w:t>
      </w:r>
    </w:p>
    <w:p w14:paraId="56E0B3A1" w14:textId="77777777" w:rsidR="003A2222" w:rsidRDefault="00000000">
      <w:r>
        <w:t>- Improved data visualization techniques.</w:t>
      </w:r>
    </w:p>
    <w:sectPr w:rsidR="003A22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7980083">
    <w:abstractNumId w:val="8"/>
  </w:num>
  <w:num w:numId="2" w16cid:durableId="1160776818">
    <w:abstractNumId w:val="6"/>
  </w:num>
  <w:num w:numId="3" w16cid:durableId="826898241">
    <w:abstractNumId w:val="5"/>
  </w:num>
  <w:num w:numId="4" w16cid:durableId="692149786">
    <w:abstractNumId w:val="4"/>
  </w:num>
  <w:num w:numId="5" w16cid:durableId="847596636">
    <w:abstractNumId w:val="7"/>
  </w:num>
  <w:num w:numId="6" w16cid:durableId="132790975">
    <w:abstractNumId w:val="3"/>
  </w:num>
  <w:num w:numId="7" w16cid:durableId="754521623">
    <w:abstractNumId w:val="2"/>
  </w:num>
  <w:num w:numId="8" w16cid:durableId="792601312">
    <w:abstractNumId w:val="1"/>
  </w:num>
  <w:num w:numId="9" w16cid:durableId="123643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222"/>
    <w:rsid w:val="004A4B9D"/>
    <w:rsid w:val="009D7C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DD3AD"/>
  <w14:defaultImageDpi w14:val="300"/>
  <w15:docId w15:val="{B4EAA70F-EBBD-468E-9E95-092AA7E4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474</Characters>
  <Application>Microsoft Office Word</Application>
  <DocSecurity>0</DocSecurity>
  <Lines>12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Golam Mostofa</cp:lastModifiedBy>
  <cp:revision>2</cp:revision>
  <dcterms:created xsi:type="dcterms:W3CDTF">2013-12-23T23:15:00Z</dcterms:created>
  <dcterms:modified xsi:type="dcterms:W3CDTF">2025-09-08T07:20:00Z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1f86c473-eff5-4fd1-b1c7-5d7a030fdb64</vt:lpwstr>
  </property>
</Properties>
</file>